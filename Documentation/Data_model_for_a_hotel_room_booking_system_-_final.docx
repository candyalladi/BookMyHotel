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Data model for a hotel room booking system - final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Data model for a hotel room booking system - final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reservation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date_in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date_out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made_by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guest_id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room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smoke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boolean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room_type_id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reserved_room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number_of_rooms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room_type_id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reservation_id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guest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member_since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occupied_room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check_in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check_out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reservation_id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hosted_at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guest_id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occupied_room_id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room_type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example: Standard 2 separate beds, or Luxury 1 double bed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max_capacity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reserved_room_room_type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room_type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reserved_room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room_type_id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occuped_room_room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occupied_room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occuped_room_reservation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occupied_room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reservation_id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reserved_room_reservation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reserved_room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reservation_id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reservation_guest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guest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guest_id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hosted_at_guest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guest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hosted_at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guest_id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hosted_at_occuped_room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occupied_room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hosted_at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occupied_room_id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room_room_type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room_type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room_type_id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Data model for a hotel room booking system - final, postgresql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